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 xml:space="preserve">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462" w:rsidRDefault="008C0462" w:rsidP="00314D67">
      <w:pPr>
        <w:spacing w:after="0" w:line="240" w:lineRule="auto"/>
      </w:pPr>
      <w:r>
        <w:separator/>
      </w:r>
    </w:p>
  </w:endnote>
  <w:endnote w:type="continuationSeparator" w:id="0">
    <w:p w:rsidR="008C0462" w:rsidRDefault="008C0462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33" w:rsidRDefault="004C7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33" w:rsidRDefault="004C7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33" w:rsidRDefault="004C7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462" w:rsidRDefault="008C0462" w:rsidP="00314D67">
      <w:pPr>
        <w:spacing w:after="0" w:line="240" w:lineRule="auto"/>
      </w:pPr>
      <w:r>
        <w:separator/>
      </w:r>
    </w:p>
  </w:footnote>
  <w:footnote w:type="continuationSeparator" w:id="0">
    <w:p w:rsidR="008C0462" w:rsidRDefault="008C0462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33" w:rsidRDefault="004C7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>ASTROBOT! 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4C7F33">
      <w:rPr>
        <w:rFonts w:ascii="Verdana" w:hAnsi="Verdana"/>
        <w:sz w:val="20"/>
        <w:szCs w:val="20"/>
      </w:rPr>
      <w:t>B1</w:t>
    </w:r>
    <w:r w:rsidRPr="001255D8">
      <w:rPr>
        <w:rFonts w:ascii="Verdana" w:hAnsi="Verdana"/>
        <w:sz w:val="20"/>
        <w:szCs w:val="20"/>
      </w:rPr>
      <w:t xml:space="preserve">: </w:t>
    </w:r>
    <w:r w:rsidR="004C7F33">
      <w:rPr>
        <w:rFonts w:ascii="Verdana" w:hAnsi="Verdana"/>
        <w:sz w:val="20"/>
        <w:szCs w:val="20"/>
      </w:rPr>
      <w:t>Mechanics</w:t>
    </w:r>
  </w:p>
  <w:p w:rsidR="00FD3E0D" w:rsidRPr="001255D8" w:rsidRDefault="00FD3E0D" w:rsidP="00FD3E0D">
    <w:pPr>
      <w:pStyle w:val="Header"/>
      <w:tabs>
        <w:tab w:val="right" w:pos="4680"/>
      </w:tabs>
      <w:rPr>
        <w:rFonts w:ascii="Verdana" w:hAnsi="Verdana"/>
        <w:sz w:val="20"/>
      </w:rPr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bookmarkStart w:id="0" w:name="_GoBack"/>
    <w:bookmarkEnd w:id="0"/>
  </w:p>
  <w:p w:rsidR="00FD3E0D" w:rsidRDefault="00FD3E0D" w:rsidP="00FD3E0D">
    <w:pPr>
      <w:pStyle w:val="Header"/>
      <w:tabs>
        <w:tab w:val="righ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F33" w:rsidRDefault="004C7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7452464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C60E8"/>
    <w:rsid w:val="004C7F33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0462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A562E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6771C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C7DC4"/>
    <w:rsid w:val="00ED30CF"/>
    <w:rsid w:val="00F176EF"/>
    <w:rsid w:val="00F338F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F4816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4C7F33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4C7F3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4C7F3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4C7F3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4C7F3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4C7F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7F33"/>
  </w:style>
  <w:style w:type="character" w:customStyle="1" w:styleId="Heading1Char">
    <w:name w:val="Heading 1 Char"/>
    <w:aliases w:val="Pocket Char"/>
    <w:basedOn w:val="DefaultParagraphFont"/>
    <w:link w:val="Heading1"/>
    <w:rsid w:val="004C7F3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4C7F3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4C7F3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4C7F3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4C7F3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4C7F3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4C7F3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4C7F3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7F33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10EF7-D65E-4DD2-A1E6-120D0D24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1823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47</cp:revision>
  <dcterms:created xsi:type="dcterms:W3CDTF">2017-11-16T19:20:00Z</dcterms:created>
  <dcterms:modified xsi:type="dcterms:W3CDTF">2017-12-11T00:21:00Z</dcterms:modified>
</cp:coreProperties>
</file>