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B9C" w:rsidRDefault="001C4B9C" w:rsidP="006925FF">
      <w:pPr>
        <w:spacing w:before="120" w:after="120" w:line="288" w:lineRule="auto"/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t>Level I</w:t>
      </w:r>
    </w:p>
    <w:p w:rsidR="001C4B9C" w:rsidRPr="00732597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4B9C" w:rsidRDefault="001C4B9C" w:rsidP="001C4B9C">
      <w:pPr>
        <w:rPr>
          <w:rFonts w:eastAsiaTheme="minorEastAsia"/>
        </w:rPr>
      </w:pPr>
    </w:p>
    <w:p w:rsidR="001C4B9C" w:rsidRPr="005E7D46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0A26B4" w:rsidRDefault="000A26B4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7758C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1C25BE" w:rsidRDefault="001C25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C25BE" w:rsidRPr="00B66892" w:rsidRDefault="001C25BE" w:rsidP="001C25BE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</w:t>
      </w: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058D6" w:rsidP="001C25BE">
      <w:pPr>
        <w:tabs>
          <w:tab w:val="left" w:pos="1309"/>
        </w:tabs>
        <w:rPr>
          <w:rFonts w:eastAsiaTheme="minorEastAsia"/>
        </w:rPr>
      </w:pPr>
      <w:r w:rsidRPr="001058D6">
        <w:rPr>
          <w:rFonts w:eastAsiaTheme="minorEastAsia"/>
        </w:rPr>
        <w:t xml:space="preserve"> </w:t>
      </w: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1C4B9C" w:rsidRDefault="001C4B9C">
      <w:pPr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br w:type="page"/>
      </w:r>
    </w:p>
    <w:p w:rsidR="009E52BB" w:rsidRPr="00732597" w:rsidRDefault="00B66892" w:rsidP="00641432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III</w:t>
      </w: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732597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9E52BB" w:rsidRDefault="009E52BB" w:rsidP="009E52BB">
      <w:pPr>
        <w:tabs>
          <w:tab w:val="left" w:pos="1309"/>
        </w:tabs>
        <w:rPr>
          <w:rFonts w:eastAsiaTheme="minorEastAsia"/>
        </w:rPr>
      </w:pPr>
    </w:p>
    <w:p w:rsidR="00B63C5F" w:rsidRPr="009E52BB" w:rsidRDefault="00B63C5F" w:rsidP="009E52BB">
      <w:pPr>
        <w:spacing w:before="120" w:after="120" w:line="288" w:lineRule="auto"/>
        <w:rPr>
          <w:b/>
        </w:rPr>
      </w:pPr>
    </w:p>
    <w:p w:rsidR="00B63C5F" w:rsidRDefault="00B63C5F" w:rsidP="00B63C5F">
      <w:pPr>
        <w:tabs>
          <w:tab w:val="left" w:pos="1309"/>
        </w:tabs>
        <w:rPr>
          <w:rFonts w:eastAsiaTheme="minorEastAsia"/>
        </w:rPr>
      </w:pPr>
    </w:p>
    <w:p w:rsidR="00DA45A7" w:rsidRDefault="00DA45A7">
      <w:pPr>
        <w:rPr>
          <w:rFonts w:eastAsiaTheme="minorEastAsia"/>
        </w:rPr>
      </w:pPr>
    </w:p>
    <w:sectPr w:rsidR="00DA45A7" w:rsidSect="00DA45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6CC" w:rsidRDefault="00C776CC" w:rsidP="00314D67">
      <w:pPr>
        <w:spacing w:after="0" w:line="240" w:lineRule="auto"/>
      </w:pPr>
      <w:r>
        <w:separator/>
      </w:r>
    </w:p>
  </w:endnote>
  <w:endnote w:type="continuationSeparator" w:id="0">
    <w:p w:rsidR="00C776CC" w:rsidRDefault="00C776CC" w:rsidP="0031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quareFon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rasilia Short">
    <w:panose1 w:val="02000506000000020004"/>
    <w:charset w:val="00"/>
    <w:family w:val="auto"/>
    <w:pitch w:val="variable"/>
    <w:sig w:usb0="00000007" w:usb1="00000000" w:usb2="00000000" w:usb3="00000000" w:csb0="00000011" w:csb1="00000000"/>
  </w:font>
  <w:font w:name="Exo 2 Light Condensed">
    <w:panose1 w:val="00000406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Extra Light Condensed">
    <w:panose1 w:val="00000306000000000000"/>
    <w:charset w:val="00"/>
    <w:family w:val="modern"/>
    <w:notTrueType/>
    <w:pitch w:val="variable"/>
    <w:sig w:usb0="00000207" w:usb1="00000000" w:usb2="00000000" w:usb3="00000000" w:csb0="000000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C97" w:rsidRDefault="00A13C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C97" w:rsidRDefault="00A13C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C97" w:rsidRDefault="00A13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6CC" w:rsidRDefault="00C776CC" w:rsidP="00314D67">
      <w:pPr>
        <w:spacing w:after="0" w:line="240" w:lineRule="auto"/>
      </w:pPr>
      <w:r>
        <w:separator/>
      </w:r>
    </w:p>
  </w:footnote>
  <w:footnote w:type="continuationSeparator" w:id="0">
    <w:p w:rsidR="00C776CC" w:rsidRDefault="00C776CC" w:rsidP="0031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C97" w:rsidRDefault="00A13C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E0D" w:rsidRPr="001255D8" w:rsidRDefault="00FD3E0D" w:rsidP="00FD3E0D">
    <w:pPr>
      <w:pStyle w:val="Header"/>
      <w:jc w:val="right"/>
      <w:rPr>
        <w:rFonts w:ascii="Brasilia Short" w:hAnsi="Brasilia Short"/>
        <w:sz w:val="20"/>
        <w:szCs w:val="20"/>
      </w:rPr>
    </w:pPr>
    <w:r w:rsidRPr="001255D8">
      <w:rPr>
        <w:rFonts w:ascii="SquareFont" w:hAnsi="SquareFont"/>
        <w:sz w:val="20"/>
        <w:szCs w:val="20"/>
      </w:rPr>
      <w:t xml:space="preserve">ASTROBOT! </w:t>
    </w:r>
    <w:r w:rsidRPr="001255D8">
      <w:rPr>
        <w:rFonts w:ascii="SquareFont" w:hAnsi="SquareFont"/>
        <w:sz w:val="20"/>
        <w:szCs w:val="20"/>
      </w:rPr>
      <w:t>Industries</w:t>
    </w:r>
    <w:r w:rsidRPr="001255D8">
      <w:rPr>
        <w:sz w:val="20"/>
        <w:szCs w:val="20"/>
      </w:rPr>
      <w:t xml:space="preserve"> </w:t>
    </w:r>
    <w:r w:rsidRPr="001255D8">
      <w:rPr>
        <w:sz w:val="20"/>
        <w:szCs w:val="20"/>
      </w:rPr>
      <w:tab/>
    </w:r>
    <w:r w:rsidRPr="001255D8">
      <w:rPr>
        <w:sz w:val="20"/>
        <w:szCs w:val="20"/>
      </w:rPr>
      <w:tab/>
    </w:r>
    <w:bookmarkStart w:id="0" w:name="_GoBack"/>
    <w:bookmarkEnd w:id="0"/>
    <w:r w:rsidRPr="001255D8">
      <w:rPr>
        <w:rFonts w:ascii="Exo 2 Light Condensed" w:hAnsi="Exo 2 Light Condensed"/>
        <w:sz w:val="20"/>
        <w:szCs w:val="20"/>
      </w:rPr>
      <w:t xml:space="preserve"> </w:t>
    </w:r>
  </w:p>
  <w:p w:rsidR="00FD3E0D" w:rsidRPr="001255D8" w:rsidRDefault="00FD3E0D" w:rsidP="00FD3E0D">
    <w:pPr>
      <w:pStyle w:val="Header"/>
      <w:tabs>
        <w:tab w:val="right" w:pos="4680"/>
      </w:tabs>
      <w:rPr>
        <w:rFonts w:ascii="Verdana" w:hAnsi="Verdana"/>
        <w:sz w:val="20"/>
      </w:rPr>
    </w:pPr>
    <w:r w:rsidRPr="001255D8">
      <w:rPr>
        <w:rFonts w:ascii="Exo 2 Extra Light Condensed" w:hAnsi="Exo 2 Extra Light Condensed"/>
        <w:sz w:val="20"/>
        <w:szCs w:val="20"/>
      </w:rPr>
      <w:t>astrobotindustries.com</w:t>
    </w:r>
    <w:r w:rsidRPr="001255D8">
      <w:rPr>
        <w:sz w:val="20"/>
        <w:szCs w:val="20"/>
      </w:rPr>
      <w:tab/>
    </w:r>
    <w:r w:rsidRPr="001255D8">
      <w:rPr>
        <w:sz w:val="20"/>
        <w:szCs w:val="20"/>
      </w:rPr>
      <w:tab/>
    </w:r>
  </w:p>
  <w:p w:rsidR="00FD3E0D" w:rsidRDefault="00FD3E0D" w:rsidP="00FD3E0D">
    <w:pPr>
      <w:pStyle w:val="Header"/>
      <w:tabs>
        <w:tab w:val="right" w:pos="46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C97" w:rsidRDefault="00A13C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30990"/>
    <w:multiLevelType w:val="hybridMultilevel"/>
    <w:tmpl w:val="1200C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23653E"/>
    <w:multiLevelType w:val="hybridMultilevel"/>
    <w:tmpl w:val="8E4A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AE33CF"/>
    <w:multiLevelType w:val="hybridMultilevel"/>
    <w:tmpl w:val="4BBAA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0E1008"/>
    <w:multiLevelType w:val="hybridMultilevel"/>
    <w:tmpl w:val="1616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577445624"/>
    <w:docVar w:name="VerbatimVersion" w:val="5.1"/>
  </w:docVars>
  <w:rsids>
    <w:rsidRoot w:val="00944A2A"/>
    <w:rsid w:val="000139A3"/>
    <w:rsid w:val="00017329"/>
    <w:rsid w:val="00064274"/>
    <w:rsid w:val="00080008"/>
    <w:rsid w:val="000A26B4"/>
    <w:rsid w:val="000A5018"/>
    <w:rsid w:val="00100833"/>
    <w:rsid w:val="00104529"/>
    <w:rsid w:val="001058D6"/>
    <w:rsid w:val="00105942"/>
    <w:rsid w:val="00107396"/>
    <w:rsid w:val="001255D8"/>
    <w:rsid w:val="00127A23"/>
    <w:rsid w:val="00144A4C"/>
    <w:rsid w:val="00176AB0"/>
    <w:rsid w:val="00177B7D"/>
    <w:rsid w:val="0018322D"/>
    <w:rsid w:val="0018725F"/>
    <w:rsid w:val="001B5776"/>
    <w:rsid w:val="001C25BE"/>
    <w:rsid w:val="001C4B9C"/>
    <w:rsid w:val="001E527A"/>
    <w:rsid w:val="001F78CE"/>
    <w:rsid w:val="002008CF"/>
    <w:rsid w:val="00251FC7"/>
    <w:rsid w:val="00260C0F"/>
    <w:rsid w:val="00267D29"/>
    <w:rsid w:val="00285031"/>
    <w:rsid w:val="002855A7"/>
    <w:rsid w:val="002B146A"/>
    <w:rsid w:val="002B5E17"/>
    <w:rsid w:val="002F5B81"/>
    <w:rsid w:val="00314D67"/>
    <w:rsid w:val="00315690"/>
    <w:rsid w:val="00316B75"/>
    <w:rsid w:val="00325646"/>
    <w:rsid w:val="00333ACA"/>
    <w:rsid w:val="00340EAF"/>
    <w:rsid w:val="003438A8"/>
    <w:rsid w:val="003460F2"/>
    <w:rsid w:val="0038158C"/>
    <w:rsid w:val="003902BA"/>
    <w:rsid w:val="003A09E2"/>
    <w:rsid w:val="00407037"/>
    <w:rsid w:val="00431BAA"/>
    <w:rsid w:val="00446551"/>
    <w:rsid w:val="004467B4"/>
    <w:rsid w:val="004605D6"/>
    <w:rsid w:val="00464D33"/>
    <w:rsid w:val="004B55FC"/>
    <w:rsid w:val="004B5EA2"/>
    <w:rsid w:val="004B73BC"/>
    <w:rsid w:val="004C60E8"/>
    <w:rsid w:val="004E3579"/>
    <w:rsid w:val="004E5F6A"/>
    <w:rsid w:val="004E728B"/>
    <w:rsid w:val="004F39E0"/>
    <w:rsid w:val="00537BD5"/>
    <w:rsid w:val="00566676"/>
    <w:rsid w:val="0057268A"/>
    <w:rsid w:val="0057758C"/>
    <w:rsid w:val="005A6DC6"/>
    <w:rsid w:val="005D2912"/>
    <w:rsid w:val="005D553E"/>
    <w:rsid w:val="005E1AD8"/>
    <w:rsid w:val="005E7D46"/>
    <w:rsid w:val="006065BD"/>
    <w:rsid w:val="00641432"/>
    <w:rsid w:val="0064348A"/>
    <w:rsid w:val="00645FA9"/>
    <w:rsid w:val="00647866"/>
    <w:rsid w:val="00665003"/>
    <w:rsid w:val="006652EF"/>
    <w:rsid w:val="00674C9E"/>
    <w:rsid w:val="006925FF"/>
    <w:rsid w:val="006A2AD0"/>
    <w:rsid w:val="006C2375"/>
    <w:rsid w:val="006D1451"/>
    <w:rsid w:val="006D4ECC"/>
    <w:rsid w:val="00722258"/>
    <w:rsid w:val="007243E5"/>
    <w:rsid w:val="00732597"/>
    <w:rsid w:val="00766EA0"/>
    <w:rsid w:val="007A0AA1"/>
    <w:rsid w:val="007A2226"/>
    <w:rsid w:val="007E43D6"/>
    <w:rsid w:val="007F5B66"/>
    <w:rsid w:val="00823A1C"/>
    <w:rsid w:val="0083613E"/>
    <w:rsid w:val="0084247B"/>
    <w:rsid w:val="00845B9D"/>
    <w:rsid w:val="00860984"/>
    <w:rsid w:val="008870C7"/>
    <w:rsid w:val="008B2E2D"/>
    <w:rsid w:val="008B3ECB"/>
    <w:rsid w:val="008B4E85"/>
    <w:rsid w:val="008C1B2E"/>
    <w:rsid w:val="008E41CC"/>
    <w:rsid w:val="0091627E"/>
    <w:rsid w:val="00944A2A"/>
    <w:rsid w:val="0097032B"/>
    <w:rsid w:val="00976866"/>
    <w:rsid w:val="00984990"/>
    <w:rsid w:val="009D2EAD"/>
    <w:rsid w:val="009D54B2"/>
    <w:rsid w:val="009E1922"/>
    <w:rsid w:val="009E52BB"/>
    <w:rsid w:val="009F7ED2"/>
    <w:rsid w:val="00A13C97"/>
    <w:rsid w:val="00A212F4"/>
    <w:rsid w:val="00A56BC0"/>
    <w:rsid w:val="00A66158"/>
    <w:rsid w:val="00A93661"/>
    <w:rsid w:val="00A95652"/>
    <w:rsid w:val="00AA3B6C"/>
    <w:rsid w:val="00AA562E"/>
    <w:rsid w:val="00AC0AB8"/>
    <w:rsid w:val="00AC3108"/>
    <w:rsid w:val="00AE23B4"/>
    <w:rsid w:val="00B33C6D"/>
    <w:rsid w:val="00B4508F"/>
    <w:rsid w:val="00B55AD5"/>
    <w:rsid w:val="00B63C5F"/>
    <w:rsid w:val="00B648FC"/>
    <w:rsid w:val="00B66892"/>
    <w:rsid w:val="00B77654"/>
    <w:rsid w:val="00B8057C"/>
    <w:rsid w:val="00BD6238"/>
    <w:rsid w:val="00BF593B"/>
    <w:rsid w:val="00BF773A"/>
    <w:rsid w:val="00BF7E81"/>
    <w:rsid w:val="00C13773"/>
    <w:rsid w:val="00C17CC8"/>
    <w:rsid w:val="00C776CC"/>
    <w:rsid w:val="00C83417"/>
    <w:rsid w:val="00C9604F"/>
    <w:rsid w:val="00CA036B"/>
    <w:rsid w:val="00CA19AA"/>
    <w:rsid w:val="00CC4B78"/>
    <w:rsid w:val="00CC5298"/>
    <w:rsid w:val="00CC6F4D"/>
    <w:rsid w:val="00CD736E"/>
    <w:rsid w:val="00CD798D"/>
    <w:rsid w:val="00CE161E"/>
    <w:rsid w:val="00CF11F6"/>
    <w:rsid w:val="00CF59A8"/>
    <w:rsid w:val="00D15EF8"/>
    <w:rsid w:val="00D325A9"/>
    <w:rsid w:val="00D36A8A"/>
    <w:rsid w:val="00D61409"/>
    <w:rsid w:val="00D65A2A"/>
    <w:rsid w:val="00D6691E"/>
    <w:rsid w:val="00D66BC3"/>
    <w:rsid w:val="00D6771C"/>
    <w:rsid w:val="00D71170"/>
    <w:rsid w:val="00D9163F"/>
    <w:rsid w:val="00DA1C92"/>
    <w:rsid w:val="00DA25D4"/>
    <w:rsid w:val="00DA45A7"/>
    <w:rsid w:val="00DA6538"/>
    <w:rsid w:val="00DD3D8F"/>
    <w:rsid w:val="00E15E75"/>
    <w:rsid w:val="00E5262C"/>
    <w:rsid w:val="00EC7DC4"/>
    <w:rsid w:val="00ED30CF"/>
    <w:rsid w:val="00F176EF"/>
    <w:rsid w:val="00F338FF"/>
    <w:rsid w:val="00F45E10"/>
    <w:rsid w:val="00F60A4F"/>
    <w:rsid w:val="00F6364A"/>
    <w:rsid w:val="00F773EC"/>
    <w:rsid w:val="00F9113A"/>
    <w:rsid w:val="00FB5A23"/>
    <w:rsid w:val="00FC7A45"/>
    <w:rsid w:val="00FD3E0D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48400"/>
  <w15:chartTrackingRefBased/>
  <w15:docId w15:val="{C5290B4C-326D-4560-A0AD-00DD9C07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A13C97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A13C97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A13C97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A13C97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A13C97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A13C9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13C97"/>
  </w:style>
  <w:style w:type="character" w:customStyle="1" w:styleId="Heading1Char">
    <w:name w:val="Heading 1 Char"/>
    <w:aliases w:val="Pocket Char"/>
    <w:basedOn w:val="DefaultParagraphFont"/>
    <w:link w:val="Heading1"/>
    <w:rsid w:val="00A13C97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A13C97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A13C97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A13C97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A13C97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A13C97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A13C97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A13C97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13C97"/>
    <w:rPr>
      <w:color w:val="auto"/>
      <w:u w:val="none"/>
    </w:rPr>
  </w:style>
  <w:style w:type="character" w:styleId="PlaceholderText">
    <w:name w:val="Placeholder Text"/>
    <w:basedOn w:val="DefaultParagraphFont"/>
    <w:uiPriority w:val="99"/>
    <w:unhideWhenUsed/>
    <w:rsid w:val="005A6DC6"/>
    <w:rPr>
      <w:color w:val="808080"/>
    </w:rPr>
  </w:style>
  <w:style w:type="table" w:styleId="TableGrid">
    <w:name w:val="Table Grid"/>
    <w:basedOn w:val="TableNormal"/>
    <w:uiPriority w:val="39"/>
    <w:rsid w:val="0069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qFormat/>
    <w:rsid w:val="00B66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D6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D6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ian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FD21D-6DCD-44A9-A4A2-46ABE497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1823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>5.1.1</cp:keywords>
  <dc:description/>
  <cp:lastModifiedBy>Tatiana</cp:lastModifiedBy>
  <cp:revision>47</cp:revision>
  <dcterms:created xsi:type="dcterms:W3CDTF">2017-11-16T19:20:00Z</dcterms:created>
  <dcterms:modified xsi:type="dcterms:W3CDTF">2017-12-11T00:28:00Z</dcterms:modified>
</cp:coreProperties>
</file>